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6F998" w14:textId="77777777" w:rsidR="008D3DE2" w:rsidRDefault="00000000">
      <w:pPr>
        <w:pStyle w:val="Title"/>
      </w:pPr>
      <w:r>
        <w:t>Cafe Sales Data - Insight Template</w:t>
      </w:r>
    </w:p>
    <w:p w14:paraId="59C1E1E8" w14:textId="77777777" w:rsidR="008D3DE2" w:rsidRDefault="00000000">
      <w:pPr>
        <w:pStyle w:val="Heading1"/>
      </w:pPr>
      <w:r>
        <w:t>Sales Insights</w:t>
      </w:r>
    </w:p>
    <w:p w14:paraId="7237BEC2" w14:textId="44699B36" w:rsidR="00833D48" w:rsidRPr="00833D48" w:rsidRDefault="00833D48" w:rsidP="00833D48">
      <w:pPr>
        <w:rPr>
          <w:lang w:val="en-IN"/>
        </w:rPr>
      </w:pPr>
      <w:r>
        <w:rPr>
          <w:lang w:val="en-IN"/>
        </w:rPr>
        <w:t>-</w:t>
      </w:r>
      <w:r w:rsidRPr="00833D48">
        <w:rPr>
          <w:lang w:val="en-IN"/>
        </w:rPr>
        <w:t xml:space="preserve">  Most sold item is</w:t>
      </w:r>
      <w:r>
        <w:rPr>
          <w:lang w:val="en-IN"/>
        </w:rPr>
        <w:t xml:space="preserve"> Salad.</w:t>
      </w:r>
    </w:p>
    <w:p w14:paraId="4BD882FB" w14:textId="517CDBA6" w:rsidR="00833D48" w:rsidRPr="00833D48" w:rsidRDefault="00833D48" w:rsidP="00833D48">
      <w:pPr>
        <w:rPr>
          <w:lang w:val="en-IN"/>
        </w:rPr>
      </w:pPr>
      <w:r>
        <w:rPr>
          <w:lang w:val="en-IN"/>
        </w:rPr>
        <w:t>-</w:t>
      </w:r>
      <w:r w:rsidRPr="00833D48">
        <w:rPr>
          <w:lang w:val="en-IN"/>
        </w:rPr>
        <w:t xml:space="preserve">  Least sold item is</w:t>
      </w:r>
      <w:r>
        <w:rPr>
          <w:lang w:val="en-IN"/>
        </w:rPr>
        <w:t xml:space="preserve"> Smoothie.</w:t>
      </w:r>
    </w:p>
    <w:p w14:paraId="4C25A782" w14:textId="681D30FC" w:rsidR="00833D48" w:rsidRPr="00833D48" w:rsidRDefault="00833D48" w:rsidP="00833D48">
      <w:pPr>
        <w:rPr>
          <w:lang w:val="en-IN"/>
        </w:rPr>
      </w:pPr>
      <w:r>
        <w:rPr>
          <w:lang w:val="en-IN"/>
        </w:rPr>
        <w:t>-</w:t>
      </w:r>
      <w:r w:rsidRPr="00833D48">
        <w:rPr>
          <w:lang w:val="en-IN"/>
        </w:rPr>
        <w:t xml:space="preserve">  Item that appeared in </w:t>
      </w:r>
      <w:proofErr w:type="gramStart"/>
      <w:r w:rsidRPr="00833D48">
        <w:rPr>
          <w:lang w:val="en-IN"/>
        </w:rPr>
        <w:t>t</w:t>
      </w:r>
      <w:r>
        <w:rPr>
          <w:lang w:val="en-IN"/>
        </w:rPr>
        <w:t>he</w:t>
      </w:r>
      <w:r w:rsidRPr="00833D48">
        <w:rPr>
          <w:lang w:val="en-IN"/>
        </w:rPr>
        <w:t xml:space="preserve"> most</w:t>
      </w:r>
      <w:proofErr w:type="gramEnd"/>
      <w:r w:rsidRPr="00833D48">
        <w:rPr>
          <w:lang w:val="en-IN"/>
        </w:rPr>
        <w:t xml:space="preserve"> number of transactions is</w:t>
      </w:r>
      <w:r w:rsidR="00585EA9">
        <w:rPr>
          <w:lang w:val="en-IN"/>
        </w:rPr>
        <w:t xml:space="preserve"> Juice.</w:t>
      </w:r>
    </w:p>
    <w:p w14:paraId="4A7F5BCD" w14:textId="1076E38B" w:rsidR="00833D48" w:rsidRPr="00833D48" w:rsidRDefault="00833D48" w:rsidP="00833D48">
      <w:pPr>
        <w:rPr>
          <w:lang w:val="en-IN"/>
        </w:rPr>
      </w:pPr>
      <w:r>
        <w:rPr>
          <w:lang w:val="en-IN"/>
        </w:rPr>
        <w:t>-</w:t>
      </w:r>
      <w:r w:rsidRPr="00833D48">
        <w:rPr>
          <w:lang w:val="en-IN"/>
        </w:rPr>
        <w:t xml:space="preserve">  Item with highest quantity sold via Cash is</w:t>
      </w:r>
      <w:r w:rsidR="00585EA9">
        <w:rPr>
          <w:lang w:val="en-IN"/>
        </w:rPr>
        <w:t xml:space="preserve"> Salad.</w:t>
      </w:r>
    </w:p>
    <w:p w14:paraId="7E046921" w14:textId="3B780DA0" w:rsidR="008D3DE2" w:rsidRDefault="00000000">
      <w:r>
        <w:t xml:space="preserve">- Most popular food category by quantity is </w:t>
      </w:r>
      <w:r w:rsidR="00EB1CCF">
        <w:t>Salad and Juice.</w:t>
      </w:r>
    </w:p>
    <w:p w14:paraId="231654D8" w14:textId="70A2B06F" w:rsidR="008D3DE2" w:rsidRDefault="00000000">
      <w:r>
        <w:t>- Item least frequently purchased as takeaway is</w:t>
      </w:r>
      <w:r w:rsidR="00EB1CCF">
        <w:t xml:space="preserve"> Cookie</w:t>
      </w:r>
    </w:p>
    <w:p w14:paraId="2AC1B0FF" w14:textId="3E6CDD6A" w:rsidR="008D3DE2" w:rsidRDefault="00000000">
      <w:r>
        <w:t xml:space="preserve">- Item showing consistent monthly sales is </w:t>
      </w:r>
      <w:r w:rsidR="00EB1CCF">
        <w:t>Juice</w:t>
      </w:r>
    </w:p>
    <w:p w14:paraId="63AFE7E6" w14:textId="648799B8" w:rsidR="008D3DE2" w:rsidRDefault="00000000">
      <w:r>
        <w:t>- Item with highly variable sales across months is</w:t>
      </w:r>
      <w:r w:rsidR="00EB1CCF">
        <w:t xml:space="preserve"> Sandwich</w:t>
      </w:r>
    </w:p>
    <w:p w14:paraId="3C073F30" w14:textId="77777777" w:rsidR="00594C84" w:rsidRDefault="00594C84"/>
    <w:p w14:paraId="6E604469" w14:textId="77777777" w:rsidR="008D3DE2" w:rsidRDefault="00000000">
      <w:pPr>
        <w:pStyle w:val="Heading1"/>
      </w:pPr>
      <w:r>
        <w:t>Revenue Insights</w:t>
      </w:r>
    </w:p>
    <w:p w14:paraId="6C55DD63" w14:textId="6FA98AED" w:rsidR="0051202A" w:rsidRPr="0051202A" w:rsidRDefault="0051202A" w:rsidP="00622538">
      <w:pPr>
        <w:rPr>
          <w:lang w:val="en-IN"/>
        </w:rPr>
      </w:pPr>
      <w:r>
        <w:t xml:space="preserve">-  Total revenue of the year 2023 </w:t>
      </w:r>
      <w:proofErr w:type="gramStart"/>
      <w:r>
        <w:t xml:space="preserve">is  </w:t>
      </w:r>
      <w:r w:rsidRPr="0051202A">
        <w:rPr>
          <w:lang w:val="en-IN"/>
        </w:rPr>
        <w:t>$</w:t>
      </w:r>
      <w:proofErr w:type="gramEnd"/>
      <w:r w:rsidRPr="0051202A">
        <w:rPr>
          <w:lang w:val="en-IN"/>
        </w:rPr>
        <w:t>27,605.50</w:t>
      </w:r>
      <w:r>
        <w:t xml:space="preserve"> </w:t>
      </w:r>
    </w:p>
    <w:p w14:paraId="57C7C7D4" w14:textId="3FA65D4B" w:rsidR="00622538" w:rsidRPr="00622538" w:rsidRDefault="00622538" w:rsidP="00622538">
      <w:r>
        <w:rPr>
          <w:lang w:val="en-IN"/>
        </w:rPr>
        <w:t>-</w:t>
      </w:r>
      <w:r w:rsidRPr="00622538">
        <w:rPr>
          <w:lang w:val="en-IN"/>
        </w:rPr>
        <w:t xml:space="preserve">  Most revenue generated item is</w:t>
      </w:r>
      <w:r>
        <w:rPr>
          <w:lang w:val="en-IN"/>
        </w:rPr>
        <w:t xml:space="preserve"> Salad.</w:t>
      </w:r>
    </w:p>
    <w:p w14:paraId="646A2985" w14:textId="6BBF9645" w:rsidR="00622538" w:rsidRDefault="00622538" w:rsidP="00622538">
      <w:pPr>
        <w:rPr>
          <w:lang w:val="en-IN"/>
        </w:rPr>
      </w:pPr>
      <w:r>
        <w:rPr>
          <w:lang w:val="en-IN"/>
        </w:rPr>
        <w:t>-</w:t>
      </w:r>
      <w:r w:rsidRPr="00622538">
        <w:rPr>
          <w:lang w:val="en-IN"/>
        </w:rPr>
        <w:t xml:space="preserve">  Least revenue generated item i</w:t>
      </w:r>
      <w:r>
        <w:rPr>
          <w:lang w:val="en-IN"/>
        </w:rPr>
        <w:t>s Cookie.</w:t>
      </w:r>
    </w:p>
    <w:p w14:paraId="520E0E6E" w14:textId="3A3219F4" w:rsidR="00622538" w:rsidRPr="00622538" w:rsidRDefault="00622538" w:rsidP="00622538">
      <w:pPr>
        <w:rPr>
          <w:lang w:val="en-IN"/>
        </w:rPr>
      </w:pPr>
      <w:r>
        <w:rPr>
          <w:lang w:val="en-IN"/>
        </w:rPr>
        <w:t>-</w:t>
      </w:r>
      <w:r w:rsidRPr="00622538">
        <w:rPr>
          <w:lang w:val="en-IN"/>
        </w:rPr>
        <w:t xml:space="preserve">  Item generating highest revenue per unit is</w:t>
      </w:r>
      <w:r w:rsidR="00995F2C">
        <w:rPr>
          <w:lang w:val="en-IN"/>
        </w:rPr>
        <w:t xml:space="preserve"> Salad</w:t>
      </w:r>
      <w:r w:rsidR="0063521F">
        <w:rPr>
          <w:lang w:val="en-IN"/>
        </w:rPr>
        <w:t>.</w:t>
      </w:r>
    </w:p>
    <w:p w14:paraId="004C6715" w14:textId="3BBF796B" w:rsidR="00622538" w:rsidRPr="00622538" w:rsidRDefault="00622538" w:rsidP="00622538">
      <w:pPr>
        <w:rPr>
          <w:lang w:val="en-IN"/>
        </w:rPr>
      </w:pPr>
      <w:r>
        <w:rPr>
          <w:lang w:val="en-IN"/>
        </w:rPr>
        <w:t>-</w:t>
      </w:r>
      <w:r w:rsidRPr="00622538">
        <w:rPr>
          <w:lang w:val="en-IN"/>
        </w:rPr>
        <w:t xml:space="preserve">  Location contributing the highest to total revenue is</w:t>
      </w:r>
      <w:r w:rsidR="0063521F">
        <w:rPr>
          <w:lang w:val="en-IN"/>
        </w:rPr>
        <w:t xml:space="preserve"> in store.</w:t>
      </w:r>
    </w:p>
    <w:p w14:paraId="2DCDFA74" w14:textId="3C491A91" w:rsidR="00622538" w:rsidRPr="00622538" w:rsidRDefault="00622538" w:rsidP="00622538">
      <w:pPr>
        <w:rPr>
          <w:lang w:val="en-IN"/>
        </w:rPr>
      </w:pPr>
      <w:r>
        <w:rPr>
          <w:lang w:val="en-IN"/>
        </w:rPr>
        <w:t>-</w:t>
      </w:r>
      <w:r w:rsidRPr="00622538">
        <w:rPr>
          <w:lang w:val="en-IN"/>
        </w:rPr>
        <w:t xml:space="preserve">  Payment method contributing most to revenue is</w:t>
      </w:r>
      <w:r w:rsidR="0063521F">
        <w:rPr>
          <w:lang w:val="en-IN"/>
        </w:rPr>
        <w:t xml:space="preserve"> Digital</w:t>
      </w:r>
      <w:r w:rsidR="00833D48">
        <w:rPr>
          <w:lang w:val="en-IN"/>
        </w:rPr>
        <w:t xml:space="preserve"> Wallet.</w:t>
      </w:r>
    </w:p>
    <w:p w14:paraId="7E2D5286" w14:textId="33F2D3D4" w:rsidR="008D3DE2" w:rsidRDefault="00000000">
      <w:r>
        <w:t>- Item with the best revenue-to-quantity ratio is</w:t>
      </w:r>
      <w:r w:rsidR="00EB1CCF">
        <w:t xml:space="preserve"> </w:t>
      </w:r>
      <w:r w:rsidR="00622538">
        <w:t>Smoothie.</w:t>
      </w:r>
    </w:p>
    <w:p w14:paraId="2BC3CB8D" w14:textId="14664F09" w:rsidR="008D3DE2" w:rsidRDefault="00000000">
      <w:r>
        <w:t xml:space="preserve">- Item with most contribution to revenue </w:t>
      </w:r>
      <w:r w:rsidR="00622538">
        <w:t>is Salad.</w:t>
      </w:r>
    </w:p>
    <w:p w14:paraId="1164B738" w14:textId="089D44D5" w:rsidR="008D3DE2" w:rsidRDefault="00000000">
      <w:r>
        <w:t xml:space="preserve">- Item generating the least revenue in-store is </w:t>
      </w:r>
      <w:r w:rsidR="00622538">
        <w:t>Cookie.</w:t>
      </w:r>
    </w:p>
    <w:p w14:paraId="74E80C2A" w14:textId="3212D033" w:rsidR="00622538" w:rsidRDefault="00000000">
      <w:r>
        <w:t xml:space="preserve">- Item that earned most via Credit Card is </w:t>
      </w:r>
      <w:r w:rsidR="00622538">
        <w:t>Salad.</w:t>
      </w:r>
    </w:p>
    <w:p w14:paraId="7C5D7634" w14:textId="77777777" w:rsidR="008D3DE2" w:rsidRDefault="00000000">
      <w:pPr>
        <w:pStyle w:val="Heading1"/>
      </w:pPr>
      <w:r>
        <w:t>Time-Based Insights</w:t>
      </w:r>
    </w:p>
    <w:p w14:paraId="706467F9" w14:textId="72649099" w:rsidR="00833D48" w:rsidRPr="00833D48" w:rsidRDefault="00585EA9" w:rsidP="00833D48">
      <w:pPr>
        <w:rPr>
          <w:lang w:val="en-IN"/>
        </w:rPr>
      </w:pPr>
      <w:r>
        <w:rPr>
          <w:lang w:val="en-IN"/>
        </w:rPr>
        <w:t>-</w:t>
      </w:r>
      <w:r w:rsidR="00833D48" w:rsidRPr="00833D48">
        <w:rPr>
          <w:lang w:val="en-IN"/>
        </w:rPr>
        <w:t xml:space="preserve">  Month with highest total revenue is</w:t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January(</w:t>
      </w:r>
      <w:proofErr w:type="gramEnd"/>
      <w:r>
        <w:rPr>
          <w:lang w:val="en-IN"/>
        </w:rPr>
        <w:t>$2749).</w:t>
      </w:r>
    </w:p>
    <w:p w14:paraId="56F5AC86" w14:textId="100E496A" w:rsidR="00833D48" w:rsidRPr="00833D48" w:rsidRDefault="00585EA9" w:rsidP="00833D48">
      <w:pPr>
        <w:rPr>
          <w:lang w:val="en-IN"/>
        </w:rPr>
      </w:pPr>
      <w:r>
        <w:rPr>
          <w:lang w:val="en-IN"/>
        </w:rPr>
        <w:lastRenderedPageBreak/>
        <w:t>-</w:t>
      </w:r>
      <w:r w:rsidR="00833D48" w:rsidRPr="00833D48">
        <w:rPr>
          <w:lang w:val="en-IN"/>
        </w:rPr>
        <w:t xml:space="preserve">  Month with lowest total revenue is</w:t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May(</w:t>
      </w:r>
      <w:proofErr w:type="gramEnd"/>
      <w:r>
        <w:rPr>
          <w:lang w:val="en-IN"/>
        </w:rPr>
        <w:t>$1844.5).</w:t>
      </w:r>
    </w:p>
    <w:p w14:paraId="49C00988" w14:textId="74B71D73" w:rsidR="00833D48" w:rsidRPr="0051202A" w:rsidRDefault="00585EA9" w:rsidP="00833D48">
      <w:pPr>
        <w:rPr>
          <w:lang w:val="en-IN"/>
        </w:rPr>
      </w:pPr>
      <w:r>
        <w:rPr>
          <w:lang w:val="en-IN"/>
        </w:rPr>
        <w:t>-</w:t>
      </w:r>
      <w:r w:rsidR="00833D48" w:rsidRPr="00833D48">
        <w:rPr>
          <w:lang w:val="en-IN"/>
        </w:rPr>
        <w:t xml:space="preserve">  Month with highest item quantity sold is</w:t>
      </w:r>
      <w:r w:rsidR="0051202A">
        <w:rPr>
          <w:lang w:val="en-IN"/>
        </w:rPr>
        <w:t xml:space="preserve"> January.</w:t>
      </w:r>
    </w:p>
    <w:p w14:paraId="5B148DCF" w14:textId="18DFE94A" w:rsidR="008D3DE2" w:rsidRDefault="00000000">
      <w:r>
        <w:t xml:space="preserve">- Drop in revenue was observed </w:t>
      </w:r>
      <w:r w:rsidR="0051202A">
        <w:t>from February to June.</w:t>
      </w:r>
    </w:p>
    <w:p w14:paraId="3E911F88" w14:textId="7E556010" w:rsidR="008D3DE2" w:rsidRDefault="00000000">
      <w:r>
        <w:t xml:space="preserve">- Sales started increasing steadily from </w:t>
      </w:r>
      <w:r w:rsidR="0051202A">
        <w:t>July.</w:t>
      </w:r>
    </w:p>
    <w:p w14:paraId="60737C5F" w14:textId="7F1B90F3" w:rsidR="008D3DE2" w:rsidRDefault="00000000">
      <w:r>
        <w:t xml:space="preserve">- Highest growth in revenue month-over-month was in </w:t>
      </w:r>
      <w:r w:rsidR="0051202A">
        <w:t>January.</w:t>
      </w:r>
    </w:p>
    <w:p w14:paraId="15F75E13" w14:textId="12D74098" w:rsidR="00CD2450" w:rsidRDefault="00CD2450">
      <w:r>
        <w:t>-The most sold items at Weekend are Salad and Sandwich.</w:t>
      </w:r>
    </w:p>
    <w:p w14:paraId="2F683BD9" w14:textId="25FA28C7" w:rsidR="00CD2450" w:rsidRDefault="00CD2450">
      <w:r>
        <w:t>-Cake have highly sales on Thursday.</w:t>
      </w:r>
    </w:p>
    <w:p w14:paraId="6103B993" w14:textId="1197398F" w:rsidR="00230799" w:rsidRDefault="00230799">
      <w:r>
        <w:t xml:space="preserve">-in store location is highly preferred </w:t>
      </w:r>
      <w:proofErr w:type="gramStart"/>
      <w:r>
        <w:t>in  May</w:t>
      </w:r>
      <w:proofErr w:type="gramEnd"/>
      <w:r>
        <w:t xml:space="preserve"> month than the take-away.</w:t>
      </w:r>
    </w:p>
    <w:p w14:paraId="60BF7112" w14:textId="19E7550D" w:rsidR="00230799" w:rsidRDefault="00230799">
      <w:r>
        <w:t>-</w:t>
      </w:r>
      <w:r w:rsidRPr="00230799">
        <w:t xml:space="preserve"> </w:t>
      </w:r>
      <w:r>
        <w:t>take-away</w:t>
      </w:r>
      <w:r>
        <w:t xml:space="preserve"> location is highly preferred </w:t>
      </w:r>
      <w:proofErr w:type="gramStart"/>
      <w:r>
        <w:t xml:space="preserve">in  </w:t>
      </w:r>
      <w:r>
        <w:t>September</w:t>
      </w:r>
      <w:proofErr w:type="gramEnd"/>
      <w:r>
        <w:t xml:space="preserve"> month than the </w:t>
      </w:r>
      <w:r>
        <w:t>in-store</w:t>
      </w:r>
      <w:r>
        <w:t>.</w:t>
      </w:r>
    </w:p>
    <w:p w14:paraId="69F63915" w14:textId="107CA422" w:rsidR="0051202A" w:rsidRDefault="0051202A" w:rsidP="00FB7C88">
      <w:pPr>
        <w:pStyle w:val="Heading3"/>
      </w:pPr>
      <w:r>
        <w:t xml:space="preserve">   Month  </w:t>
      </w:r>
      <w:r w:rsidR="007D6C5B">
        <w:t xml:space="preserve">       </w:t>
      </w:r>
      <w:r>
        <w:t xml:space="preserve">   </w:t>
      </w:r>
      <w:r w:rsidR="007D6C5B">
        <w:t>Most sold            Least sold</w:t>
      </w:r>
    </w:p>
    <w:p w14:paraId="79E73A5C" w14:textId="39AA6059" w:rsidR="007D6C5B" w:rsidRDefault="007D6C5B" w:rsidP="007D6C5B">
      <w:pPr>
        <w:pStyle w:val="NoSpacing"/>
      </w:pPr>
      <w:r>
        <w:t xml:space="preserve">   </w:t>
      </w:r>
      <w:r w:rsidRPr="00FB7C88">
        <w:rPr>
          <w:rStyle w:val="SubtleEmphasis"/>
        </w:rPr>
        <w:t xml:space="preserve">January  </w:t>
      </w:r>
      <w:r>
        <w:t xml:space="preserve">        Sandwich           Smoothie</w:t>
      </w:r>
    </w:p>
    <w:p w14:paraId="1F878149" w14:textId="0AD282FC" w:rsidR="007D6C5B" w:rsidRDefault="007D6C5B" w:rsidP="007D6C5B">
      <w:pPr>
        <w:pStyle w:val="NoSpacing"/>
      </w:pPr>
      <w:r>
        <w:t xml:space="preserve">  </w:t>
      </w:r>
      <w:r w:rsidRPr="00FB7C88">
        <w:rPr>
          <w:rStyle w:val="SubtleEmphasis"/>
        </w:rPr>
        <w:t>February</w:t>
      </w:r>
      <w:r>
        <w:t xml:space="preserve">        Tea                       Cake</w:t>
      </w:r>
    </w:p>
    <w:p w14:paraId="60662F53" w14:textId="28512818" w:rsidR="007D6C5B" w:rsidRDefault="007D6C5B" w:rsidP="007D6C5B">
      <w:pPr>
        <w:pStyle w:val="NoSpacing"/>
      </w:pPr>
      <w:r>
        <w:t xml:space="preserve">  </w:t>
      </w:r>
      <w:r w:rsidRPr="00FB7C88">
        <w:rPr>
          <w:rStyle w:val="SubtleEmphasis"/>
        </w:rPr>
        <w:t>March</w:t>
      </w:r>
      <w:r>
        <w:t xml:space="preserve">              Salad                   Cake</w:t>
      </w:r>
    </w:p>
    <w:p w14:paraId="4AD7F6AA" w14:textId="3EEBE96E" w:rsidR="007D6C5B" w:rsidRDefault="007D6C5B" w:rsidP="007D6C5B">
      <w:pPr>
        <w:pStyle w:val="NoSpacing"/>
      </w:pPr>
      <w:r w:rsidRPr="00FB7C88">
        <w:rPr>
          <w:rStyle w:val="SubtleEmphasis"/>
        </w:rPr>
        <w:t xml:space="preserve">  April</w:t>
      </w:r>
      <w:r>
        <w:t xml:space="preserve">               </w:t>
      </w:r>
      <w:r w:rsidR="00FB7C88">
        <w:t xml:space="preserve"> </w:t>
      </w:r>
      <w:r>
        <w:t xml:space="preserve"> </w:t>
      </w:r>
      <w:r w:rsidR="00FB7C88">
        <w:t>J</w:t>
      </w:r>
      <w:r>
        <w:t>uice                    Smoothie</w:t>
      </w:r>
    </w:p>
    <w:p w14:paraId="212E5F99" w14:textId="77777777" w:rsidR="00FB7C88" w:rsidRDefault="00FB7C88" w:rsidP="007D6C5B">
      <w:pPr>
        <w:pStyle w:val="NoSpacing"/>
      </w:pPr>
      <w:r>
        <w:t xml:space="preserve"> </w:t>
      </w:r>
      <w:r w:rsidRPr="00FB7C88">
        <w:rPr>
          <w:rStyle w:val="SubtleEmphasis"/>
        </w:rPr>
        <w:t xml:space="preserve"> May</w:t>
      </w:r>
      <w:r>
        <w:t xml:space="preserve">                  Cookie                Salad</w:t>
      </w:r>
    </w:p>
    <w:p w14:paraId="5D9BCE47" w14:textId="77777777" w:rsidR="00FB7C88" w:rsidRDefault="00FB7C88" w:rsidP="007D6C5B">
      <w:pPr>
        <w:pStyle w:val="NoSpacing"/>
      </w:pPr>
      <w:r>
        <w:t xml:space="preserve">  </w:t>
      </w:r>
      <w:r w:rsidRPr="00FB7C88">
        <w:rPr>
          <w:rStyle w:val="SubtleEmphasis"/>
        </w:rPr>
        <w:t xml:space="preserve">June  </w:t>
      </w:r>
      <w:r>
        <w:t xml:space="preserve">               Coffee                  Tea</w:t>
      </w:r>
    </w:p>
    <w:p w14:paraId="4A5085B5" w14:textId="14B6DE32" w:rsidR="007D6C5B" w:rsidRDefault="00FB7C88" w:rsidP="007D6C5B">
      <w:pPr>
        <w:pStyle w:val="NoSpacing"/>
      </w:pPr>
      <w:r w:rsidRPr="00FB7C88">
        <w:rPr>
          <w:rStyle w:val="SubtleEmphasis"/>
        </w:rPr>
        <w:t xml:space="preserve">  July</w:t>
      </w:r>
      <w:r>
        <w:t xml:space="preserve">                  Coffee                  Smoothie</w:t>
      </w:r>
    </w:p>
    <w:p w14:paraId="59F06C97" w14:textId="534A034F" w:rsidR="00FB7C88" w:rsidRDefault="00FB7C88" w:rsidP="007D6C5B">
      <w:pPr>
        <w:pStyle w:val="NoSpacing"/>
      </w:pPr>
      <w:r>
        <w:t xml:space="preserve"> </w:t>
      </w:r>
      <w:r w:rsidRPr="00FB7C88">
        <w:rPr>
          <w:rStyle w:val="SubtleEmphasis"/>
        </w:rPr>
        <w:t>August</w:t>
      </w:r>
      <w:r>
        <w:t xml:space="preserve">             Salad                   Coffee</w:t>
      </w:r>
    </w:p>
    <w:p w14:paraId="69CB6716" w14:textId="2C27A493" w:rsidR="007D6C5B" w:rsidRDefault="00FB7C88" w:rsidP="007D6C5B">
      <w:pPr>
        <w:pStyle w:val="NoSpacing"/>
      </w:pPr>
      <w:r w:rsidRPr="00FB7C88">
        <w:rPr>
          <w:rStyle w:val="SubtleEmphasis"/>
        </w:rPr>
        <w:t xml:space="preserve"> September      </w:t>
      </w:r>
      <w:r>
        <w:t xml:space="preserve">Sandwich           Coffee </w:t>
      </w:r>
    </w:p>
    <w:p w14:paraId="72155DF8" w14:textId="3A5F88BF" w:rsidR="00FB7C88" w:rsidRDefault="00FB7C88" w:rsidP="007D6C5B">
      <w:pPr>
        <w:pStyle w:val="NoSpacing"/>
      </w:pPr>
      <w:r w:rsidRPr="00FB7C88">
        <w:rPr>
          <w:rStyle w:val="SubtleEmphasis"/>
        </w:rPr>
        <w:t xml:space="preserve"> October</w:t>
      </w:r>
      <w:r>
        <w:t xml:space="preserve">           Coffee                  Sandwich</w:t>
      </w:r>
    </w:p>
    <w:p w14:paraId="5AABA35C" w14:textId="7E0DDC6D" w:rsidR="00FB7C88" w:rsidRDefault="00FB7C88" w:rsidP="007D6C5B">
      <w:pPr>
        <w:pStyle w:val="NoSpacing"/>
      </w:pPr>
      <w:r>
        <w:t xml:space="preserve"> </w:t>
      </w:r>
      <w:r w:rsidRPr="00FB7C88">
        <w:rPr>
          <w:rStyle w:val="SubtleEmphasis"/>
        </w:rPr>
        <w:t>November</w:t>
      </w:r>
      <w:r>
        <w:t xml:space="preserve">      Salad                   Coffee</w:t>
      </w:r>
    </w:p>
    <w:p w14:paraId="21539725" w14:textId="74CE4804" w:rsidR="00FB7C88" w:rsidRDefault="00FB7C88" w:rsidP="007D6C5B">
      <w:pPr>
        <w:pStyle w:val="NoSpacing"/>
      </w:pPr>
      <w:r>
        <w:t xml:space="preserve"> </w:t>
      </w:r>
      <w:r w:rsidRPr="00FB7C88">
        <w:rPr>
          <w:rStyle w:val="SubtleEmphasis"/>
        </w:rPr>
        <w:t>December</w:t>
      </w:r>
      <w:r>
        <w:t xml:space="preserve">      Coffee                  Cake</w:t>
      </w:r>
    </w:p>
    <w:p w14:paraId="49772BCB" w14:textId="7FFABA49" w:rsidR="008D3DE2" w:rsidRDefault="00000000" w:rsidP="007D6C5B">
      <w:pPr>
        <w:pStyle w:val="Heading1"/>
      </w:pPr>
      <w:r>
        <w:t>Customer Behavior / Operational Insights</w:t>
      </w:r>
    </w:p>
    <w:p w14:paraId="25AD0C09" w14:textId="52CE5624" w:rsidR="00FB7C88" w:rsidRDefault="00000000">
      <w:r>
        <w:t xml:space="preserve">- Most frequent takeaway item is </w:t>
      </w:r>
      <w:r w:rsidR="00FB7C88">
        <w:t>Cookie.</w:t>
      </w:r>
    </w:p>
    <w:p w14:paraId="228915C3" w14:textId="06308A4D" w:rsidR="008D3DE2" w:rsidRDefault="00000000">
      <w:r>
        <w:t>- Most purchased item in-store is</w:t>
      </w:r>
      <w:r w:rsidR="00FB7C88">
        <w:t xml:space="preserve"> Salad.</w:t>
      </w:r>
    </w:p>
    <w:p w14:paraId="0014B0FC" w14:textId="2B97F4E4" w:rsidR="008D3DE2" w:rsidRDefault="00000000">
      <w:r>
        <w:t xml:space="preserve">- Location with highest footfall (by quantity sold) is </w:t>
      </w:r>
      <w:proofErr w:type="gramStart"/>
      <w:r w:rsidR="00FB7C88">
        <w:t>In</w:t>
      </w:r>
      <w:proofErr w:type="gramEnd"/>
      <w:r w:rsidR="00FB7C88">
        <w:t xml:space="preserve"> store.</w:t>
      </w:r>
    </w:p>
    <w:p w14:paraId="34D6708A" w14:textId="1C0D8768" w:rsidR="008D3DE2" w:rsidRDefault="00000000">
      <w:r>
        <w:t xml:space="preserve">- Item bought least using Digital Wallet </w:t>
      </w:r>
      <w:r w:rsidR="00FB7C88">
        <w:t>is Cake.</w:t>
      </w:r>
    </w:p>
    <w:p w14:paraId="21A8326E" w14:textId="2087C8BD" w:rsidR="008D3DE2" w:rsidRDefault="00000000">
      <w:r>
        <w:t xml:space="preserve">- Most versatile item (sold across all payment methods and locations) is </w:t>
      </w:r>
      <w:r w:rsidR="00BF21AB">
        <w:t>Tea.</w:t>
      </w:r>
    </w:p>
    <w:p w14:paraId="29250454" w14:textId="08D9717A" w:rsidR="00594C84" w:rsidRPr="00594C84" w:rsidRDefault="00594C84" w:rsidP="00594C84">
      <w:pPr>
        <w:rPr>
          <w:lang w:val="en-IN"/>
        </w:rPr>
      </w:pPr>
      <w:r>
        <w:rPr>
          <w:lang w:val="en-IN"/>
        </w:rPr>
        <w:t>-</w:t>
      </w:r>
      <w:r w:rsidRPr="00594C84">
        <w:rPr>
          <w:lang w:val="en-IN"/>
        </w:rPr>
        <w:t xml:space="preserve"> Most used payment method is</w:t>
      </w:r>
      <w:r w:rsidR="00BF21AB">
        <w:rPr>
          <w:lang w:val="en-IN"/>
        </w:rPr>
        <w:t xml:space="preserve"> Digital Wallet.</w:t>
      </w:r>
    </w:p>
    <w:p w14:paraId="0C23DFB6" w14:textId="31E61FFF" w:rsidR="00594C84" w:rsidRPr="00594C84" w:rsidRDefault="00594C84" w:rsidP="00594C84">
      <w:pPr>
        <w:rPr>
          <w:lang w:val="en-IN"/>
        </w:rPr>
      </w:pPr>
      <w:r>
        <w:rPr>
          <w:lang w:val="en-IN"/>
        </w:rPr>
        <w:t>-</w:t>
      </w:r>
      <w:r w:rsidRPr="00594C84">
        <w:rPr>
          <w:lang w:val="en-IN"/>
        </w:rPr>
        <w:t xml:space="preserve">  Least used payment method is</w:t>
      </w:r>
      <w:r w:rsidR="00BF21AB">
        <w:rPr>
          <w:lang w:val="en-IN"/>
        </w:rPr>
        <w:t xml:space="preserve"> Credit card.</w:t>
      </w:r>
    </w:p>
    <w:p w14:paraId="4F71621A" w14:textId="6EED0D2A" w:rsidR="00594C84" w:rsidRPr="00594C84" w:rsidRDefault="00594C84" w:rsidP="00594C84">
      <w:pPr>
        <w:rPr>
          <w:lang w:val="en-IN"/>
        </w:rPr>
      </w:pPr>
      <w:r>
        <w:rPr>
          <w:lang w:val="en-IN"/>
        </w:rPr>
        <w:t>-</w:t>
      </w:r>
      <w:r w:rsidRPr="00594C84">
        <w:rPr>
          <w:lang w:val="en-IN"/>
        </w:rPr>
        <w:t xml:space="preserve">  Item mostly bought via Digital Wallet is</w:t>
      </w:r>
      <w:r w:rsidR="00BF21AB">
        <w:rPr>
          <w:lang w:val="en-IN"/>
        </w:rPr>
        <w:t xml:space="preserve"> Juice.</w:t>
      </w:r>
    </w:p>
    <w:p w14:paraId="4BCD5CCE" w14:textId="23C7293B" w:rsidR="00594C84" w:rsidRPr="00594C84" w:rsidRDefault="00594C84" w:rsidP="00594C84">
      <w:pPr>
        <w:rPr>
          <w:lang w:val="en-IN"/>
        </w:rPr>
      </w:pPr>
      <w:r>
        <w:rPr>
          <w:lang w:val="en-IN"/>
        </w:rPr>
        <w:lastRenderedPageBreak/>
        <w:t>-</w:t>
      </w:r>
      <w:r w:rsidRPr="00594C84">
        <w:rPr>
          <w:lang w:val="en-IN"/>
        </w:rPr>
        <w:t xml:space="preserve">  Peak selling period for sandwiches is</w:t>
      </w:r>
      <w:r w:rsidR="00BF21AB">
        <w:rPr>
          <w:lang w:val="en-IN"/>
        </w:rPr>
        <w:t xml:space="preserve"> January.</w:t>
      </w:r>
    </w:p>
    <w:p w14:paraId="6446AD38" w14:textId="77777777" w:rsidR="00594C84" w:rsidRDefault="00594C84"/>
    <w:sectPr w:rsidR="00594C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2578725">
    <w:abstractNumId w:val="8"/>
  </w:num>
  <w:num w:numId="2" w16cid:durableId="1866869680">
    <w:abstractNumId w:val="6"/>
  </w:num>
  <w:num w:numId="3" w16cid:durableId="1395930707">
    <w:abstractNumId w:val="5"/>
  </w:num>
  <w:num w:numId="4" w16cid:durableId="423452880">
    <w:abstractNumId w:val="4"/>
  </w:num>
  <w:num w:numId="5" w16cid:durableId="51660864">
    <w:abstractNumId w:val="7"/>
  </w:num>
  <w:num w:numId="6" w16cid:durableId="1923180769">
    <w:abstractNumId w:val="3"/>
  </w:num>
  <w:num w:numId="7" w16cid:durableId="1686441092">
    <w:abstractNumId w:val="2"/>
  </w:num>
  <w:num w:numId="8" w16cid:durableId="1166701367">
    <w:abstractNumId w:val="1"/>
  </w:num>
  <w:num w:numId="9" w16cid:durableId="74253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EE0"/>
    <w:rsid w:val="00230799"/>
    <w:rsid w:val="0029639D"/>
    <w:rsid w:val="002E1DB3"/>
    <w:rsid w:val="00326F90"/>
    <w:rsid w:val="00484624"/>
    <w:rsid w:val="0051202A"/>
    <w:rsid w:val="00585EA9"/>
    <w:rsid w:val="00594C84"/>
    <w:rsid w:val="00622538"/>
    <w:rsid w:val="0063521F"/>
    <w:rsid w:val="007D6C5B"/>
    <w:rsid w:val="00833D48"/>
    <w:rsid w:val="008D3DE2"/>
    <w:rsid w:val="00995F2C"/>
    <w:rsid w:val="00AA1D8D"/>
    <w:rsid w:val="00B47730"/>
    <w:rsid w:val="00BF21AB"/>
    <w:rsid w:val="00C156C2"/>
    <w:rsid w:val="00CB0664"/>
    <w:rsid w:val="00CD2450"/>
    <w:rsid w:val="00D744A2"/>
    <w:rsid w:val="00D86373"/>
    <w:rsid w:val="00EB1CCF"/>
    <w:rsid w:val="00FB7C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91F396"/>
  <w14:defaultImageDpi w14:val="330"/>
  <w15:docId w15:val="{D3961242-2D91-41FE-8405-5433F7ED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0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02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Nikhil Sorout</cp:lastModifiedBy>
  <cp:revision>7</cp:revision>
  <dcterms:created xsi:type="dcterms:W3CDTF">2013-12-23T23:15:00Z</dcterms:created>
  <dcterms:modified xsi:type="dcterms:W3CDTF">2025-04-25T20:05:00Z</dcterms:modified>
  <cp:category/>
</cp:coreProperties>
</file>